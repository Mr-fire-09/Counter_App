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Modern Counter App - Project Overview</w:t>
      </w:r>
    </w:p>
    <w:p>
      <w:pPr>
        <w:pStyle w:val="Heading2"/>
      </w:pPr>
      <w:r>
        <w:t>Introduction</w:t>
      </w:r>
    </w:p>
    <w:p>
      <w:r>
        <w:t>The Modern Counter App is a simple GUI-based application developed using Python's Tkinter library. The app allows users to increment, decrement, or reset a counter value through an interactive and visually appealing interface. The project demonstrates the fundamentals of GUI programming in Python.</w:t>
      </w:r>
    </w:p>
    <w:p>
      <w:pPr>
        <w:pStyle w:val="Heading2"/>
      </w:pPr>
      <w:r>
        <w:t>Features</w:t>
      </w:r>
    </w:p>
    <w:p>
      <w:r>
        <w:t>1. Increment the counter by 1.</w:t>
      </w:r>
    </w:p>
    <w:p>
      <w:r>
        <w:t>2. Decrement the counter by 1.</w:t>
      </w:r>
    </w:p>
    <w:p>
      <w:r>
        <w:t>3. Reset the counter to 0.</w:t>
      </w:r>
    </w:p>
    <w:p>
      <w:r>
        <w:t>4. Modern and responsive layout with attractive colors and styling.</w:t>
      </w:r>
    </w:p>
    <w:p>
      <w:pPr>
        <w:pStyle w:val="Heading2"/>
      </w:pPr>
      <w:r>
        <w:t>Project Structure</w:t>
      </w:r>
    </w:p>
    <w:p>
      <w:r>
        <w:t>1. **Root Window**: The main application window is styled with a modern background color.</w:t>
      </w:r>
    </w:p>
    <w:p>
      <w:r>
        <w:t>2. **Counter Display**: A large, bold label to display the current counter value.</w:t>
      </w:r>
    </w:p>
    <w:p>
      <w:r>
        <w:t>3. **Buttons**: Three buttons (Increment, Decrement, and Reset) to interact with the counter value.</w:t>
      </w:r>
    </w:p>
    <w:p>
      <w:pPr>
        <w:pStyle w:val="Heading2"/>
      </w:pPr>
      <w:r>
        <w:t>Code Overview</w:t>
      </w:r>
    </w:p>
    <w:p>
      <w:r>
        <w:t>The project is structured into the following components:</w:t>
      </w:r>
    </w:p>
    <w:p>
      <w:r>
        <w:t>1. **Counter Logic**: A global variable `counter` stores the current counter value.</w:t>
      </w:r>
    </w:p>
    <w:p>
      <w:r>
        <w:t>2. **Update Function**: The `update_counter` function handles the operations (increment, decrement, reset) and updates the displayed value.</w:t>
      </w:r>
    </w:p>
    <w:p>
      <w:r>
        <w:t>3. **Styling**: Buttons and labels are styled for a modern look using custom fonts and colors.</w:t>
      </w:r>
    </w:p>
    <w:p>
      <w:r>
        <w:t>4. **Responsive Layout**: The layout is designed to adapt to different window sizes.</w:t>
      </w:r>
    </w:p>
    <w:p>
      <w:pPr>
        <w:pStyle w:val="Heading2"/>
      </w:pPr>
      <w:r>
        <w:t>Libraries Used</w:t>
      </w:r>
    </w:p>
    <w:p>
      <w:r>
        <w:t>1. **Tkinter**: Standard Python library for creating GUI applications.</w:t>
      </w:r>
    </w:p>
    <w:p>
      <w:r>
        <w:t>2. **ttk**: Themed Tkinter widgets for better styling.</w:t>
      </w:r>
    </w:p>
    <w:p>
      <w:pPr>
        <w:pStyle w:val="Heading2"/>
      </w:pPr>
      <w:r>
        <w:t>How It Works</w:t>
      </w:r>
    </w:p>
    <w:p>
      <w:r>
        <w:t>1. **Increment Button**: Adds 1 to the counter value when clicked.</w:t>
      </w:r>
    </w:p>
    <w:p>
      <w:r>
        <w:t>2. **Decrement Button**: Subtracts 1 from the counter value when clicked.</w:t>
      </w:r>
    </w:p>
    <w:p>
      <w:r>
        <w:t>3. **Reset Button**: Resets the counter value to 0 when clicked.</w:t>
      </w:r>
    </w:p>
    <w:p>
      <w:pPr>
        <w:pStyle w:val="Heading2"/>
      </w:pPr>
      <w:r>
        <w:t>Usage</w:t>
      </w:r>
    </w:p>
    <w:p>
      <w:r>
        <w:t>1. Run the Python script to launch the app.</w:t>
        <w:br/>
        <w:t>2. Use the '+' button to increment the counter value.</w:t>
        <w:br/>
        <w:t>3. Use the '-' button to decrement the counter value.</w:t>
        <w:br/>
        <w:t>4. Click the 'Reset' button to reset the counter to 0.</w:t>
      </w:r>
    </w:p>
    <w:p>
      <w:pPr>
        <w:pStyle w:val="Heading2"/>
      </w:pPr>
      <w:r>
        <w:t>Future Enhancements</w:t>
      </w:r>
    </w:p>
    <w:p>
      <w:r>
        <w:t>1. Add animations to button clicks.</w:t>
        <w:br/>
        <w:t>2. Integrate keyboard shortcuts for operations.</w:t>
        <w:br/>
        <w:t>3. Allow users to set a custom increment/decrement value.</w:t>
        <w:br/>
        <w:t>4. Save and load the counter value from a file or database.</w:t>
      </w:r>
    </w:p>
    <w:p>
      <w:pPr>
        <w:pStyle w:val="Heading2"/>
      </w:pPr>
      <w:r>
        <w:t>Conclusion</w:t>
      </w:r>
    </w:p>
    <w:p>
      <w:r>
        <w:t>The Modern Counter App is a beginner-friendly project that showcases the power of Tkinter for creating graphical user interfaces. It is a great starting point for those looking to explore GUI programming in Python.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